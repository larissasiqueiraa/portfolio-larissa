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2CE41" w14:textId="77777777" w:rsidR="00B7354F" w:rsidRDefault="00000000">
      <w:pPr>
        <w:pStyle w:val="Ttulo"/>
      </w:pPr>
      <w:r>
        <w:t>Larissa Siqueira Fontoura da Silva</w:t>
      </w:r>
    </w:p>
    <w:p w14:paraId="4F8F5A1F" w14:textId="77777777" w:rsidR="00B7354F" w:rsidRDefault="00000000">
      <w:r>
        <w:t>Desenvolvedora Front-End | Aberta a trabalho remoto / meio período ou período integral (PJ)</w:t>
      </w:r>
    </w:p>
    <w:p w14:paraId="49812E2E" w14:textId="77777777" w:rsidR="00B7354F" w:rsidRDefault="00000000">
      <w:r>
        <w:t>Florianópolis, SC | larissasiqueira38@gmail.com | linkedin.com/in/larissa-siqueiraa | Portfólio: [link-aqui] | GitHub: https://github.com/larissasiqueiraa</w:t>
      </w:r>
    </w:p>
    <w:p w14:paraId="7BD56928" w14:textId="77777777" w:rsidR="00B7354F" w:rsidRDefault="00000000">
      <w:pPr>
        <w:pStyle w:val="Ttulo1"/>
      </w:pPr>
      <w:r>
        <w:t>Resumo Profissional</w:t>
      </w:r>
    </w:p>
    <w:p w14:paraId="45302A8D" w14:textId="77777777" w:rsidR="00B7354F" w:rsidRDefault="00000000">
      <w:r>
        <w:t>Estudante de Sistemas da Informação e desenvolvedora front-end em formação, com experiência prática em HTML, CSS e responsividade. Já atuei em projetos reais criando interfaces a partir de Figma, desenvolvendo componentes reutilizáveis e entregando soluções responsivas para dispositivos móveis. Conhecimento em metodologias ágeis (Scrum) e colaboração com Git/GitHub. Fluente em inglês e apaixonada por criar aplicações web limpas e intuitivas. Busco oportunidades remotas para contribuir e crescer em equipes inovadoras.</w:t>
      </w:r>
    </w:p>
    <w:p w14:paraId="63DD4959" w14:textId="77777777" w:rsidR="00B7354F" w:rsidRDefault="00000000">
      <w:pPr>
        <w:pStyle w:val="Ttulo1"/>
      </w:pPr>
      <w:r>
        <w:t>Habilidades Técnicas</w:t>
      </w:r>
    </w:p>
    <w:p w14:paraId="3B53CB47" w14:textId="77777777" w:rsidR="00B7354F" w:rsidRDefault="00000000">
      <w:r>
        <w:t>- Linguagens e Frameworks: HTML5, CSS3, Bootstrap</w:t>
      </w:r>
    </w:p>
    <w:p w14:paraId="18AA2482" w14:textId="77777777" w:rsidR="00B7354F" w:rsidRDefault="00000000">
      <w:r>
        <w:t>- Atualmente aprendendo: JavaScript (fundamentos: variáveis, condicionais, loops, funções)</w:t>
      </w:r>
    </w:p>
    <w:p w14:paraId="52474E2A" w14:textId="77777777" w:rsidR="00B7354F" w:rsidRDefault="00000000">
      <w:r>
        <w:t>- Ferramentas e Plataformas: Git, GitHub, Figma, customização de CMS</w:t>
      </w:r>
    </w:p>
    <w:p w14:paraId="148E9147" w14:textId="77777777" w:rsidR="00B7354F" w:rsidRDefault="00000000">
      <w:r>
        <w:t>- Metodologias: Ágil (Scrum), Responsividade, Compatibilidade entre Navegadores</w:t>
      </w:r>
    </w:p>
    <w:p w14:paraId="3C681979" w14:textId="77777777" w:rsidR="00B7354F" w:rsidRDefault="00000000">
      <w:r>
        <w:t>- Outros: Otimização básica de SEO</w:t>
      </w:r>
    </w:p>
    <w:p w14:paraId="00A61825" w14:textId="77777777" w:rsidR="00B7354F" w:rsidRDefault="00000000">
      <w:pPr>
        <w:pStyle w:val="Ttulo1"/>
      </w:pPr>
      <w:r>
        <w:t>Experiência Profissional</w:t>
      </w:r>
    </w:p>
    <w:p w14:paraId="7EF8E71B" w14:textId="77777777" w:rsidR="00B7354F" w:rsidRDefault="00000000">
      <w:r>
        <w:t>Estagiária Front-End – DNA Tecnologia (Jul 2023 – atualmente) – Florianópolis, SC</w:t>
      </w:r>
    </w:p>
    <w:p w14:paraId="2DC6E255" w14:textId="77777777" w:rsidR="00B7354F" w:rsidRDefault="00000000">
      <w:r>
        <w:t>- Desenvolvimento de páginas web e componentes reutilizáveis com HTML e CSS.</w:t>
      </w:r>
      <w:r>
        <w:br/>
        <w:t>- Conversão de designs do Figma em layouts web fiéis ao original.</w:t>
      </w:r>
      <w:r>
        <w:br/>
        <w:t>- Criação de versões responsivas para dispositivos móveis.</w:t>
      </w:r>
      <w:r>
        <w:br/>
        <w:t>- Customização de sites utilizando o CMS interno “Atualiza”.</w:t>
      </w:r>
      <w:r>
        <w:br/>
        <w:t>- Participação em reuniões semanais (sprints) com clientes.</w:t>
      </w:r>
      <w:r>
        <w:br/>
        <w:t>- Gestão e delegação de tarefas para uma equipe de 12 pessoas.</w:t>
      </w:r>
    </w:p>
    <w:p w14:paraId="41E5AF12" w14:textId="77777777" w:rsidR="00B7354F" w:rsidRDefault="00000000">
      <w:pPr>
        <w:pStyle w:val="Ttulo1"/>
      </w:pPr>
      <w:r>
        <w:t>Formação Acadêmica</w:t>
      </w:r>
    </w:p>
    <w:p w14:paraId="237A175D" w14:textId="77777777" w:rsidR="00B7354F" w:rsidRDefault="00000000">
      <w:r>
        <w:t>Bacharelado em Sistemas de Informação – UNISUL, Brasil</w:t>
      </w:r>
    </w:p>
    <w:p w14:paraId="1DDF0BC0" w14:textId="77777777" w:rsidR="00B7354F" w:rsidRDefault="00000000">
      <w:r>
        <w:lastRenderedPageBreak/>
        <w:t>Previsão de Conclusão: Dez 2026 (atualmente no 6º semestre)</w:t>
      </w:r>
    </w:p>
    <w:p w14:paraId="10D28ABC" w14:textId="77777777" w:rsidR="00B7354F" w:rsidRDefault="00000000">
      <w:pPr>
        <w:pStyle w:val="Ttulo1"/>
      </w:pPr>
      <w:r>
        <w:t>Cursos e Certificações</w:t>
      </w:r>
    </w:p>
    <w:p w14:paraId="78211ACC" w14:textId="77777777" w:rsidR="00B7354F" w:rsidRDefault="00000000">
      <w:r>
        <w:t>- HTML e CSS – DevMedia (2023)</w:t>
      </w:r>
    </w:p>
    <w:p w14:paraId="290DEF69" w14:textId="77777777" w:rsidR="00B7354F" w:rsidRDefault="00000000">
      <w:r>
        <w:t>- HTML, CSS e JavaScript – Curso em Vídeo (2023)</w:t>
      </w:r>
    </w:p>
    <w:p w14:paraId="16A646D2" w14:textId="77777777" w:rsidR="00B7354F" w:rsidRDefault="00000000">
      <w:r>
        <w:t>- JavaScript e TypeScript do Básico ao Avançado – Udemy (2024)</w:t>
      </w:r>
    </w:p>
    <w:p w14:paraId="03F79832" w14:textId="77777777" w:rsidR="00B7354F" w:rsidRDefault="00000000">
      <w:r>
        <w:t>- Curso Completo de PHP 7 – Udemy (2024)</w:t>
      </w:r>
    </w:p>
    <w:p w14:paraId="4C966897" w14:textId="77777777" w:rsidR="00B7354F" w:rsidRDefault="00000000">
      <w:r>
        <w:t>- Bootstrap 5 do Básico ao Avançado – Udemy (2024)</w:t>
      </w:r>
    </w:p>
    <w:p w14:paraId="41374C10" w14:textId="77777777" w:rsidR="00B7354F" w:rsidRDefault="00000000">
      <w:r>
        <w:t>- Scrum Fundamentals – Scrum Study (2024)</w:t>
      </w:r>
    </w:p>
    <w:p w14:paraId="016DC82D" w14:textId="77777777" w:rsidR="00B7354F" w:rsidRDefault="00000000">
      <w:pPr>
        <w:pStyle w:val="Ttulo1"/>
      </w:pPr>
      <w:r>
        <w:t>Idiomas</w:t>
      </w:r>
    </w:p>
    <w:p w14:paraId="6BA508F6" w14:textId="77777777" w:rsidR="00B7354F" w:rsidRDefault="00000000">
      <w:r>
        <w:t>- Português: Nativo</w:t>
      </w:r>
    </w:p>
    <w:p w14:paraId="3555C26D" w14:textId="77777777" w:rsidR="00B7354F" w:rsidRDefault="00000000">
      <w:r>
        <w:t>- Inglês: Avançado (Curso CCAA + TOEFL)</w:t>
      </w:r>
    </w:p>
    <w:sectPr w:rsidR="00B735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816123">
    <w:abstractNumId w:val="8"/>
  </w:num>
  <w:num w:numId="2" w16cid:durableId="1185363711">
    <w:abstractNumId w:val="6"/>
  </w:num>
  <w:num w:numId="3" w16cid:durableId="1151101020">
    <w:abstractNumId w:val="5"/>
  </w:num>
  <w:num w:numId="4" w16cid:durableId="1127747110">
    <w:abstractNumId w:val="4"/>
  </w:num>
  <w:num w:numId="5" w16cid:durableId="1856920197">
    <w:abstractNumId w:val="7"/>
  </w:num>
  <w:num w:numId="6" w16cid:durableId="700672154">
    <w:abstractNumId w:val="3"/>
  </w:num>
  <w:num w:numId="7" w16cid:durableId="564531862">
    <w:abstractNumId w:val="2"/>
  </w:num>
  <w:num w:numId="8" w16cid:durableId="1415741325">
    <w:abstractNumId w:val="1"/>
  </w:num>
  <w:num w:numId="9" w16cid:durableId="175284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73FB9"/>
    <w:rsid w:val="00AA1D8D"/>
    <w:rsid w:val="00B47730"/>
    <w:rsid w:val="00B7354F"/>
    <w:rsid w:val="00CB0664"/>
    <w:rsid w:val="00D36D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E992D3"/>
  <w14:defaultImageDpi w14:val="300"/>
  <w15:docId w15:val="{57F7F837-C4D9-455D-AFBE-2A942326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Larissa Siqueira</cp:lastModifiedBy>
  <cp:revision>2</cp:revision>
  <dcterms:created xsi:type="dcterms:W3CDTF">2025-09-04T04:27:00Z</dcterms:created>
  <dcterms:modified xsi:type="dcterms:W3CDTF">2025-09-04T04:27:00Z</dcterms:modified>
  <cp:category/>
</cp:coreProperties>
</file>